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जमंदुमुतु वैज्ञानिक शआाविष्काप </w:t>
        <w:br/>
        <w:t xml:space="preserve">जनेक सूवराज्तों कूा माथ्यूम </w:t>
        <w:br/>
        <w:t xml:space="preserve">सदुपयोग ऑॉंट डऊरूपोए॥ </w:t>
        <w:br/>
        <w:t>अापू्ट्यतंता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